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BA7A6" w14:textId="77777777" w:rsidR="0067574A" w:rsidRPr="00CA21AD" w:rsidRDefault="00000000">
      <w:pPr>
        <w:pStyle w:val="Heading1"/>
        <w:rPr>
          <w:color w:val="000000" w:themeColor="text1"/>
        </w:rPr>
      </w:pPr>
      <w:r w:rsidRPr="00CA21AD">
        <w:rPr>
          <w:color w:val="000000" w:themeColor="text1"/>
        </w:rPr>
        <w:t>Hướng dẫn cài đặt và gỡ bỏ phần mềm trên Windows</w:t>
      </w:r>
    </w:p>
    <w:p w14:paraId="29AB3BA3" w14:textId="77777777" w:rsidR="0067574A" w:rsidRPr="00CA21AD" w:rsidRDefault="00000000">
      <w:pPr>
        <w:pStyle w:val="Heading2"/>
        <w:rPr>
          <w:color w:val="000000" w:themeColor="text1"/>
        </w:rPr>
      </w:pPr>
      <w:r w:rsidRPr="00CA21AD">
        <w:rPr>
          <w:color w:val="000000" w:themeColor="text1"/>
        </w:rPr>
        <w:t>A. Tải và cài đặt phần mềm từ tệp .exe</w:t>
      </w:r>
    </w:p>
    <w:p w14:paraId="291B95C3" w14:textId="77777777" w:rsidR="0067574A" w:rsidRPr="00CA21AD" w:rsidRDefault="00000000">
      <w:pPr>
        <w:rPr>
          <w:color w:val="000000" w:themeColor="text1"/>
        </w:rPr>
      </w:pPr>
      <w:r w:rsidRPr="00CA21AD">
        <w:rPr>
          <w:color w:val="000000" w:themeColor="text1"/>
        </w:rPr>
        <w:t>1. Mở trình duyệt web (ví dụ: Chrome).</w:t>
      </w:r>
      <w:r w:rsidRPr="00CA21AD">
        <w:rPr>
          <w:color w:val="000000" w:themeColor="text1"/>
        </w:rPr>
        <w:br/>
        <w:t>2. Truy cập trang web chính thức của phần mềm (VD: https://notepad-plus-plus.org).</w:t>
      </w:r>
      <w:r w:rsidRPr="00CA21AD">
        <w:rPr>
          <w:color w:val="000000" w:themeColor="text1"/>
        </w:rPr>
        <w:br/>
        <w:t>3. Chọn mục Download → chọn phiên bản Installer (.exe).</w:t>
      </w:r>
      <w:r w:rsidRPr="00CA21AD">
        <w:rPr>
          <w:color w:val="000000" w:themeColor="text1"/>
        </w:rPr>
        <w:br/>
        <w:t>4. Sau khi tải xong, kiểm tra file .exe trong thư mục Downloads.</w:t>
      </w:r>
      <w:r w:rsidRPr="00CA21AD">
        <w:rPr>
          <w:color w:val="000000" w:themeColor="text1"/>
        </w:rPr>
        <w:br/>
        <w:t>5. Nhấp đôi vào tệp .exe để chạy cài đặt.</w:t>
      </w:r>
      <w:r w:rsidRPr="00CA21AD">
        <w:rPr>
          <w:color w:val="000000" w:themeColor="text1"/>
        </w:rPr>
        <w:br/>
        <w:t>6. Chọn Yes khi có thông báo User Account Control (UAC).</w:t>
      </w:r>
      <w:r w:rsidRPr="00CA21AD">
        <w:rPr>
          <w:color w:val="000000" w:themeColor="text1"/>
        </w:rPr>
        <w:br/>
        <w:t>7. Chọn ngôn ngữ → Next → I Agree → chọn thư mục cài đặt → Next → Install.</w:t>
      </w:r>
      <w:r w:rsidRPr="00CA21AD">
        <w:rPr>
          <w:color w:val="000000" w:themeColor="text1"/>
        </w:rPr>
        <w:br/>
        <w:t>8. Nhấn Finish để hoàn tất.</w:t>
      </w:r>
      <w:r w:rsidRPr="00CA21AD">
        <w:rPr>
          <w:color w:val="000000" w:themeColor="text1"/>
        </w:rPr>
        <w:br/>
        <w:t>9. Mở Start Menu và tìm Notepad++ để kiểm tra cài đặt thành công.</w:t>
      </w:r>
    </w:p>
    <w:p w14:paraId="224D2080" w14:textId="77777777" w:rsidR="0067574A" w:rsidRPr="00CA21AD" w:rsidRDefault="00000000">
      <w:pPr>
        <w:pStyle w:val="Heading2"/>
        <w:rPr>
          <w:color w:val="000000" w:themeColor="text1"/>
        </w:rPr>
      </w:pPr>
      <w:r w:rsidRPr="00CA21AD">
        <w:rPr>
          <w:color w:val="000000" w:themeColor="text1"/>
        </w:rPr>
        <w:t>B. Gỡ bỏ phần mềm bằng “Apps &amp; Features”</w:t>
      </w:r>
    </w:p>
    <w:p w14:paraId="03E48CFF" w14:textId="77777777" w:rsidR="0067574A" w:rsidRPr="00CA21AD" w:rsidRDefault="00000000">
      <w:pPr>
        <w:rPr>
          <w:color w:val="000000" w:themeColor="text1"/>
        </w:rPr>
      </w:pPr>
      <w:r w:rsidRPr="00CA21AD">
        <w:rPr>
          <w:color w:val="000000" w:themeColor="text1"/>
        </w:rPr>
        <w:t>1. Nhấn Windows + I để mở Settings.</w:t>
      </w:r>
      <w:r w:rsidRPr="00CA21AD">
        <w:rPr>
          <w:color w:val="000000" w:themeColor="text1"/>
        </w:rPr>
        <w:br/>
        <w:t>2. Chọn Apps → Installed apps (Windows 11) hoặc Apps &amp; Features (Windows 10).</w:t>
      </w:r>
      <w:r w:rsidRPr="00CA21AD">
        <w:rPr>
          <w:color w:val="000000" w:themeColor="text1"/>
        </w:rPr>
        <w:br/>
        <w:t>3. Tìm Notepad++ trong danh sách hoặc dùng ô tìm kiếm.</w:t>
      </w:r>
      <w:r w:rsidRPr="00CA21AD">
        <w:rPr>
          <w:color w:val="000000" w:themeColor="text1"/>
        </w:rPr>
        <w:br/>
        <w:t>4. Nhấn vào ba chấm ⋮ (Windows 11) hoặc chọn ứng dụng (Windows 10) → Uninstall.</w:t>
      </w:r>
      <w:r w:rsidRPr="00CA21AD">
        <w:rPr>
          <w:color w:val="000000" w:themeColor="text1"/>
        </w:rPr>
        <w:br/>
        <w:t>5. Xác nhận Uninstall lần nữa.</w:t>
      </w:r>
      <w:r w:rsidRPr="00CA21AD">
        <w:rPr>
          <w:color w:val="000000" w:themeColor="text1"/>
        </w:rPr>
        <w:br/>
        <w:t>6. Trình gỡ cài đặt xuất hiện → chọn Yes để gỡ bỏ.</w:t>
      </w:r>
      <w:r w:rsidRPr="00CA21AD">
        <w:rPr>
          <w:color w:val="000000" w:themeColor="text1"/>
        </w:rPr>
        <w:br/>
        <w:t>7. Chờ quá trình gỡ bỏ hoàn tất.</w:t>
      </w:r>
      <w:r w:rsidRPr="00CA21AD">
        <w:rPr>
          <w:color w:val="000000" w:themeColor="text1"/>
        </w:rPr>
        <w:br/>
        <w:t>8. Kiểm tra lại trong Apps &amp; Features hoặc Start Menu để xác nhận phần mềm đã bị gỡ.</w:t>
      </w:r>
    </w:p>
    <w:p w14:paraId="7201B27B" w14:textId="77777777" w:rsidR="0067574A" w:rsidRPr="00CA21AD" w:rsidRDefault="00000000">
      <w:pPr>
        <w:pStyle w:val="Heading2"/>
        <w:rPr>
          <w:color w:val="000000" w:themeColor="text1"/>
        </w:rPr>
      </w:pPr>
      <w:r w:rsidRPr="00CA21AD">
        <w:rPr>
          <w:color w:val="000000" w:themeColor="text1"/>
        </w:rPr>
        <w:t>Tóm tắt</w:t>
      </w:r>
    </w:p>
    <w:p w14:paraId="4628FA17" w14:textId="77777777" w:rsidR="0067574A" w:rsidRPr="00CA21AD" w:rsidRDefault="00000000">
      <w:pPr>
        <w:rPr>
          <w:color w:val="000000" w:themeColor="text1"/>
        </w:rPr>
      </w:pPr>
      <w:r w:rsidRPr="00CA21AD">
        <w:rPr>
          <w:color w:val="000000" w:themeColor="text1"/>
        </w:rPr>
        <w:t>1. Tải phần mềm từ trang chính thức.</w:t>
      </w:r>
      <w:r w:rsidRPr="00CA21AD">
        <w:rPr>
          <w:color w:val="000000" w:themeColor="text1"/>
        </w:rPr>
        <w:br/>
        <w:t>2. Chạy tệp .exe và theo hướng dẫn để cài đặt.</w:t>
      </w:r>
      <w:r w:rsidRPr="00CA21AD">
        <w:rPr>
          <w:color w:val="000000" w:themeColor="text1"/>
        </w:rPr>
        <w:br/>
        <w:t>3. Để gỡ bỏ, dùng Settings → Apps &amp; Features → Uninstall.</w:t>
      </w:r>
      <w:r w:rsidRPr="00CA21AD">
        <w:rPr>
          <w:color w:val="000000" w:themeColor="text1"/>
        </w:rPr>
        <w:br/>
        <w:t>4. Kiểm tra lại để đảm bảo phần mềm đã bị xóa hoàn toàn.</w:t>
      </w:r>
    </w:p>
    <w:sectPr w:rsidR="0067574A" w:rsidRPr="00CA21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761765">
    <w:abstractNumId w:val="8"/>
  </w:num>
  <w:num w:numId="2" w16cid:durableId="172653150">
    <w:abstractNumId w:val="6"/>
  </w:num>
  <w:num w:numId="3" w16cid:durableId="1570312535">
    <w:abstractNumId w:val="5"/>
  </w:num>
  <w:num w:numId="4" w16cid:durableId="1744254351">
    <w:abstractNumId w:val="4"/>
  </w:num>
  <w:num w:numId="5" w16cid:durableId="754595434">
    <w:abstractNumId w:val="7"/>
  </w:num>
  <w:num w:numId="6" w16cid:durableId="92753644">
    <w:abstractNumId w:val="3"/>
  </w:num>
  <w:num w:numId="7" w16cid:durableId="1017852224">
    <w:abstractNumId w:val="2"/>
  </w:num>
  <w:num w:numId="8" w16cid:durableId="1616595912">
    <w:abstractNumId w:val="1"/>
  </w:num>
  <w:num w:numId="9" w16cid:durableId="974217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6382"/>
    <w:rsid w:val="0067574A"/>
    <w:rsid w:val="00810323"/>
    <w:rsid w:val="00AA1D8D"/>
    <w:rsid w:val="00B47730"/>
    <w:rsid w:val="00CA21A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B305E"/>
  <w14:defaultImageDpi w14:val="300"/>
  <w15:docId w15:val="{1D6D2483-58B5-4A27-AE42-AAFA61E7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Phạm Danh Quốc Anh</cp:lastModifiedBy>
  <cp:revision>3</cp:revision>
  <dcterms:created xsi:type="dcterms:W3CDTF">2013-12-23T23:15:00Z</dcterms:created>
  <dcterms:modified xsi:type="dcterms:W3CDTF">2025-09-24T15:21:00Z</dcterms:modified>
  <cp:category/>
</cp:coreProperties>
</file>